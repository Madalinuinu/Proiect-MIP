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90F2" w14:textId="61B8C932" w:rsidR="00BE6BCE" w:rsidRDefault="00000000">
      <w:pPr>
        <w:pStyle w:val="Title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r w:rsidR="005E762D">
        <w:t>MIP</w:t>
      </w:r>
    </w:p>
    <w:p w14:paraId="1761E6B6" w14:textId="77777777" w:rsidR="00BE6BCE" w:rsidRDefault="00000000">
      <w:pPr>
        <w:pStyle w:val="Heading1"/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21DC95FB" w14:textId="77777777" w:rsidR="00BE6BCE" w:rsidRDefault="00000000">
      <w:r>
        <w:t>Tehnologiile folosite in acest proiect sunt:</w:t>
      </w:r>
      <w:r>
        <w:br/>
        <w:t>- Java</w:t>
      </w:r>
      <w:r>
        <w:br/>
        <w:t>- Spring Boot</w:t>
      </w:r>
      <w:r>
        <w:br/>
        <w:t>- JPA/Hibernate pentru persistarea datelor</w:t>
      </w:r>
      <w:r>
        <w:br/>
        <w:t>- HTML pentru interfața utilizatorului</w:t>
      </w:r>
    </w:p>
    <w:p w14:paraId="26728B10" w14:textId="77777777" w:rsidR="00BE6BCE" w:rsidRDefault="00000000">
      <w:pPr>
        <w:pStyle w:val="Heading1"/>
      </w:pPr>
      <w:r>
        <w:t>Fluxul Aplicației:</w:t>
      </w:r>
    </w:p>
    <w:p w14:paraId="134DA63A" w14:textId="2B06F28A" w:rsidR="00BE6BCE" w:rsidRDefault="00000000">
      <w:r>
        <w:t>Fluxul aplicației este următorul:</w:t>
      </w:r>
      <w:r>
        <w:br/>
        <w:t>1. Utilizatorii accesează pagina principală și pot să se înscrie completând un formular.</w:t>
      </w:r>
      <w:r>
        <w:br/>
        <w:t>2. După completarea formularului, utilizatorii sunt salvați într-o bază de date MySQL și într-un fișier text.</w:t>
      </w:r>
      <w:r>
        <w:br/>
        <w:t xml:space="preserve">3. </w:t>
      </w:r>
      <w:proofErr w:type="spellStart"/>
      <w:r w:rsidR="005E762D">
        <w:t>Utilizatorii</w:t>
      </w:r>
      <w:proofErr w:type="spellEnd"/>
      <w:r w:rsidR="005E762D">
        <w:t xml:space="preserve"> apar </w:t>
      </w:r>
      <w:proofErr w:type="spellStart"/>
      <w:r w:rsidR="005E762D">
        <w:t>intr</w:t>
      </w:r>
      <w:proofErr w:type="spellEnd"/>
      <w:r w:rsidR="005E762D">
        <w:t xml:space="preserve">-o </w:t>
      </w:r>
      <w:proofErr w:type="spellStart"/>
      <w:r w:rsidR="005E762D">
        <w:t>lista</w:t>
      </w:r>
      <w:proofErr w:type="spellEnd"/>
      <w:r w:rsidR="005E762D">
        <w:t xml:space="preserve"> care </w:t>
      </w:r>
      <w:proofErr w:type="spellStart"/>
      <w:r w:rsidR="005E762D">
        <w:t>poate</w:t>
      </w:r>
      <w:proofErr w:type="spellEnd"/>
      <w:r w:rsidR="005E762D">
        <w:t xml:space="preserve"> fi </w:t>
      </w:r>
      <w:proofErr w:type="spellStart"/>
      <w:r w:rsidR="005E762D">
        <w:t>sortata</w:t>
      </w:r>
      <w:proofErr w:type="spellEnd"/>
      <w:r>
        <w:t>.</w:t>
      </w:r>
    </w:p>
    <w:p w14:paraId="24EEC881" w14:textId="77777777" w:rsidR="00BE6BCE" w:rsidRDefault="00000000">
      <w:pPr>
        <w:pStyle w:val="Heading1"/>
      </w:pPr>
      <w:r>
        <w:t>Funcționalități:</w:t>
      </w:r>
    </w:p>
    <w:p w14:paraId="778EB0A3" w14:textId="77777777" w:rsidR="00BE6BCE" w:rsidRDefault="00000000">
      <w:r>
        <w:t>Funcționalitățile principale ale aplicației sunt:</w:t>
      </w:r>
      <w:r>
        <w:br/>
        <w:t>1. Înscrierea utilizatorilor - Permite utilizatorilor să își creeze un cont cu nume, email și parolă.</w:t>
      </w:r>
      <w:r>
        <w:br/>
        <w:t>2. Vizualizarea utilizatorilor - După înscriere, utilizatorii pot vizualiza toți utilizatorii din sistem.</w:t>
      </w:r>
      <w:r>
        <w:br/>
        <w:t>3. Sortarea utilizatorilor - Utilizatorii pot accesa o listă de utilizatori sortată alfabetic.</w:t>
      </w:r>
      <w:r>
        <w:br/>
        <w:t>4. Persistența datelor - Datele utilizatorilor sunt salvate atât în baza de date MySQL, cât și într-un fișier text.</w:t>
      </w:r>
    </w:p>
    <w:p w14:paraId="381B4AC3" w14:textId="77777777" w:rsidR="00BE6BCE" w:rsidRDefault="00000000">
      <w:pPr>
        <w:pStyle w:val="Heading1"/>
      </w:pPr>
      <w:r>
        <w:t>Implementare:</w:t>
      </w:r>
    </w:p>
    <w:p w14:paraId="0A0FE3E6" w14:textId="77777777" w:rsidR="00BE6BCE" w:rsidRDefault="00000000">
      <w:r>
        <w:t>Aplicația este construită folosind Spring Boot pentru gestionarea cererilor HTTP. În backend, datele utilizatorilor sunt procesate printr-un controller care preia datele din formularul HTML și le salvează în baza de date MySQL. De asemenea, datele sunt salvate într-un fișier text pentru a asigura persistența acestora în cazul în care aplicația este repornită.</w:t>
      </w:r>
    </w:p>
    <w:p w14:paraId="1EA6A5DB" w14:textId="77777777" w:rsidR="00BE6BCE" w:rsidRDefault="00000000">
      <w:pPr>
        <w:pStyle w:val="Heading1"/>
      </w:pPr>
      <w:r>
        <w:t>Laboratoare Implementate:</w:t>
      </w:r>
    </w:p>
    <w:p w14:paraId="2FF977FF" w14:textId="77777777" w:rsidR="00A93C39" w:rsidRDefault="00A93C39" w:rsidP="00A93C39">
      <w:proofErr w:type="spellStart"/>
      <w:r w:rsidRPr="00A93C39">
        <w:t>Laboratorul</w:t>
      </w:r>
      <w:proofErr w:type="spellEnd"/>
      <w:r w:rsidRPr="00A93C39">
        <w:t xml:space="preserve"> 1: </w:t>
      </w:r>
      <w:proofErr w:type="spellStart"/>
      <w:r w:rsidRPr="00A93C39">
        <w:t>Introducere</w:t>
      </w:r>
      <w:proofErr w:type="spellEnd"/>
      <w:r w:rsidRPr="00A93C39">
        <w:t xml:space="preserve"> </w:t>
      </w:r>
      <w:proofErr w:type="spellStart"/>
      <w:r w:rsidRPr="00A93C39">
        <w:t>în</w:t>
      </w:r>
      <w:proofErr w:type="spellEnd"/>
      <w:r w:rsidRPr="00A93C39">
        <w:t xml:space="preserve"> Java (output, </w:t>
      </w:r>
      <w:proofErr w:type="spellStart"/>
      <w:r w:rsidRPr="00A93C39">
        <w:t>tipuri</w:t>
      </w:r>
      <w:proofErr w:type="spellEnd"/>
      <w:r w:rsidRPr="00A93C39">
        <w:t xml:space="preserve"> de </w:t>
      </w:r>
      <w:proofErr w:type="spellStart"/>
      <w:r w:rsidRPr="00A93C39">
        <w:t>valori</w:t>
      </w:r>
      <w:proofErr w:type="spellEnd"/>
      <w:r w:rsidRPr="00A93C39">
        <w:t xml:space="preserve">, </w:t>
      </w:r>
      <w:proofErr w:type="spellStart"/>
      <w:r w:rsidRPr="00A93C39">
        <w:t>funcții</w:t>
      </w:r>
      <w:proofErr w:type="spellEnd"/>
      <w:r w:rsidRPr="00A93C39">
        <w:t>)</w:t>
      </w:r>
    </w:p>
    <w:p w14:paraId="4C670F38" w14:textId="23F603B8" w:rsidR="00A93C39" w:rsidRPr="00A93C39" w:rsidRDefault="00A93C39" w:rsidP="00A93C39">
      <w:r w:rsidRPr="00A93C39">
        <w:lastRenderedPageBreak/>
        <w:br/>
      </w:r>
      <w:proofErr w:type="spellStart"/>
      <w:r w:rsidRPr="00A93C39">
        <w:t>În</w:t>
      </w:r>
      <w:proofErr w:type="spellEnd"/>
      <w:r w:rsidRPr="00A93C39">
        <w:t xml:space="preserve"> </w:t>
      </w:r>
      <w:proofErr w:type="spellStart"/>
      <w:r w:rsidRPr="00A93C39">
        <w:t>proiectul</w:t>
      </w:r>
      <w:proofErr w:type="spellEnd"/>
      <w:r w:rsidRPr="00A93C39">
        <w:t xml:space="preserve"> meu, am </w:t>
      </w:r>
      <w:proofErr w:type="spellStart"/>
      <w:r w:rsidRPr="00A93C39">
        <w:t>folosit</w:t>
      </w:r>
      <w:proofErr w:type="spellEnd"/>
      <w:r w:rsidRPr="00A93C39">
        <w:t xml:space="preserve"> </w:t>
      </w:r>
      <w:proofErr w:type="spellStart"/>
      <w:r w:rsidRPr="00A93C39">
        <w:t>conceptele</w:t>
      </w:r>
      <w:proofErr w:type="spellEnd"/>
      <w:r w:rsidRPr="00A93C39">
        <w:t xml:space="preserve"> de output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funcții</w:t>
      </w:r>
      <w:proofErr w:type="spellEnd"/>
      <w:r w:rsidRPr="00A93C39">
        <w:t xml:space="preserve"> </w:t>
      </w:r>
      <w:proofErr w:type="spellStart"/>
      <w:r w:rsidRPr="00A93C39">
        <w:t>pentru</w:t>
      </w:r>
      <w:proofErr w:type="spellEnd"/>
      <w:r w:rsidRPr="00A93C39">
        <w:t xml:space="preserve"> </w:t>
      </w:r>
      <w:proofErr w:type="gramStart"/>
      <w:r w:rsidRPr="00A93C39">
        <w:t>a</w:t>
      </w:r>
      <w:proofErr w:type="gramEnd"/>
      <w:r w:rsidRPr="00A93C39">
        <w:t xml:space="preserve"> </w:t>
      </w:r>
      <w:proofErr w:type="spellStart"/>
      <w:r w:rsidRPr="00A93C39">
        <w:t>arăta</w:t>
      </w:r>
      <w:proofErr w:type="spellEnd"/>
      <w:r w:rsidRPr="00A93C39">
        <w:t xml:space="preserve"> </w:t>
      </w:r>
      <w:proofErr w:type="spellStart"/>
      <w:r w:rsidRPr="00A93C39">
        <w:t>mesaje</w:t>
      </w:r>
      <w:proofErr w:type="spellEnd"/>
      <w:r w:rsidRPr="00A93C39">
        <w:t xml:space="preserve"> de </w:t>
      </w:r>
      <w:proofErr w:type="spellStart"/>
      <w:r w:rsidRPr="00A93C39">
        <w:t>succes</w:t>
      </w:r>
      <w:proofErr w:type="spellEnd"/>
      <w:r w:rsidRPr="00A93C39">
        <w:t xml:space="preserve"> </w:t>
      </w:r>
      <w:proofErr w:type="spellStart"/>
      <w:r w:rsidRPr="00A93C39">
        <w:t>sau</w:t>
      </w:r>
      <w:proofErr w:type="spellEnd"/>
      <w:r w:rsidRPr="00A93C39">
        <w:t xml:space="preserve"> </w:t>
      </w:r>
      <w:proofErr w:type="spellStart"/>
      <w:r w:rsidRPr="00A93C39">
        <w:t>eroare</w:t>
      </w:r>
      <w:proofErr w:type="spellEnd"/>
      <w:r w:rsidRPr="00A93C39">
        <w:t xml:space="preserve"> </w:t>
      </w:r>
      <w:proofErr w:type="spellStart"/>
      <w:r w:rsidRPr="00A93C39">
        <w:t>utilizatorilor</w:t>
      </w:r>
      <w:proofErr w:type="spellEnd"/>
      <w:r w:rsidRPr="00A93C39">
        <w:t xml:space="preserve">. De </w:t>
      </w:r>
      <w:proofErr w:type="spellStart"/>
      <w:r w:rsidRPr="00A93C39">
        <w:t>exemplu</w:t>
      </w:r>
      <w:proofErr w:type="spellEnd"/>
      <w:r w:rsidRPr="00A93C39">
        <w:t xml:space="preserve">, </w:t>
      </w:r>
      <w:proofErr w:type="spellStart"/>
      <w:r w:rsidRPr="00A93C39">
        <w:t>când</w:t>
      </w:r>
      <w:proofErr w:type="spellEnd"/>
      <w:r w:rsidRPr="00A93C39">
        <w:t xml:space="preserve"> un </w:t>
      </w:r>
      <w:proofErr w:type="spellStart"/>
      <w:r w:rsidRPr="00A93C39">
        <w:t>utilizator</w:t>
      </w:r>
      <w:proofErr w:type="spellEnd"/>
      <w:r w:rsidRPr="00A93C39">
        <w:t xml:space="preserve"> se </w:t>
      </w:r>
      <w:proofErr w:type="spellStart"/>
      <w:r w:rsidRPr="00A93C39">
        <w:t>înscrie</w:t>
      </w:r>
      <w:proofErr w:type="spellEnd"/>
      <w:r w:rsidRPr="00A93C39">
        <w:t xml:space="preserve">, sunt </w:t>
      </w:r>
      <w:proofErr w:type="spellStart"/>
      <w:r w:rsidRPr="00A93C39">
        <w:t>afișate</w:t>
      </w:r>
      <w:proofErr w:type="spellEnd"/>
      <w:r w:rsidRPr="00A93C39">
        <w:t xml:space="preserve"> </w:t>
      </w:r>
      <w:proofErr w:type="spellStart"/>
      <w:r w:rsidRPr="00A93C39">
        <w:t>mesaje</w:t>
      </w:r>
      <w:proofErr w:type="spellEnd"/>
      <w:r w:rsidRPr="00A93C39">
        <w:t xml:space="preserve"> care </w:t>
      </w:r>
      <w:proofErr w:type="spellStart"/>
      <w:r w:rsidRPr="00A93C39">
        <w:t>confirmă</w:t>
      </w:r>
      <w:proofErr w:type="spellEnd"/>
      <w:r w:rsidRPr="00A93C39">
        <w:t xml:space="preserve"> </w:t>
      </w:r>
      <w:proofErr w:type="spellStart"/>
      <w:r w:rsidRPr="00A93C39">
        <w:t>acțiunea</w:t>
      </w:r>
      <w:proofErr w:type="spellEnd"/>
      <w:r w:rsidRPr="00A93C39">
        <w:t>.</w:t>
      </w:r>
    </w:p>
    <w:p w14:paraId="2E9D9D56" w14:textId="77777777" w:rsidR="00A93C39" w:rsidRDefault="00A93C39" w:rsidP="00A93C39">
      <w:proofErr w:type="spellStart"/>
      <w:r w:rsidRPr="00A93C39">
        <w:t>Laboratorul</w:t>
      </w:r>
      <w:proofErr w:type="spellEnd"/>
      <w:r w:rsidRPr="00A93C39">
        <w:t xml:space="preserve"> 2: </w:t>
      </w:r>
      <w:proofErr w:type="spellStart"/>
      <w:r w:rsidRPr="00A93C39">
        <w:t>Introducere</w:t>
      </w:r>
      <w:proofErr w:type="spellEnd"/>
      <w:r w:rsidRPr="00A93C39">
        <w:t xml:space="preserve"> </w:t>
      </w:r>
      <w:proofErr w:type="spellStart"/>
      <w:r w:rsidRPr="00A93C39">
        <w:t>în</w:t>
      </w:r>
      <w:proofErr w:type="spellEnd"/>
      <w:r w:rsidRPr="00A93C39">
        <w:t xml:space="preserve"> Java (input, for, while, switch, if)</w:t>
      </w:r>
    </w:p>
    <w:p w14:paraId="28BFC231" w14:textId="107D366D" w:rsidR="00A93C39" w:rsidRPr="00A93C39" w:rsidRDefault="00A93C39" w:rsidP="00A93C39">
      <w:r w:rsidRPr="00A93C39">
        <w:br/>
        <w:t xml:space="preserve">Am </w:t>
      </w:r>
      <w:proofErr w:type="spellStart"/>
      <w:r w:rsidRPr="00A93C39">
        <w:t>utilizat</w:t>
      </w:r>
      <w:proofErr w:type="spellEnd"/>
      <w:r w:rsidRPr="00A93C39">
        <w:t xml:space="preserve"> </w:t>
      </w:r>
      <w:proofErr w:type="spellStart"/>
      <w:r w:rsidRPr="00A93C39">
        <w:t>structuri</w:t>
      </w:r>
      <w:proofErr w:type="spellEnd"/>
      <w:r w:rsidRPr="00A93C39">
        <w:t xml:space="preserve"> de control </w:t>
      </w:r>
      <w:proofErr w:type="spellStart"/>
      <w:r w:rsidRPr="00A93C39">
        <w:t>pentru</w:t>
      </w:r>
      <w:proofErr w:type="spellEnd"/>
      <w:r w:rsidRPr="00A93C39">
        <w:t xml:space="preserve"> a </w:t>
      </w:r>
      <w:proofErr w:type="spellStart"/>
      <w:r w:rsidRPr="00A93C39">
        <w:t>valida</w:t>
      </w:r>
      <w:proofErr w:type="spellEnd"/>
      <w:r w:rsidRPr="00A93C39">
        <w:t xml:space="preserve"> </w:t>
      </w:r>
      <w:proofErr w:type="spellStart"/>
      <w:r w:rsidRPr="00A93C39">
        <w:t>datele</w:t>
      </w:r>
      <w:proofErr w:type="spellEnd"/>
      <w:r w:rsidRPr="00A93C39">
        <w:t xml:space="preserve"> de la </w:t>
      </w:r>
      <w:proofErr w:type="spellStart"/>
      <w:r w:rsidRPr="00A93C39">
        <w:t>utilizatori</w:t>
      </w:r>
      <w:proofErr w:type="spellEnd"/>
      <w:r w:rsidRPr="00A93C39">
        <w:t xml:space="preserve"> (ex: </w:t>
      </w:r>
      <w:proofErr w:type="spellStart"/>
      <w:r w:rsidRPr="00A93C39">
        <w:t>verificarea</w:t>
      </w:r>
      <w:proofErr w:type="spellEnd"/>
      <w:r w:rsidRPr="00A93C39">
        <w:t xml:space="preserve"> </w:t>
      </w:r>
      <w:proofErr w:type="spellStart"/>
      <w:r w:rsidRPr="00A93C39">
        <w:t>existenței</w:t>
      </w:r>
      <w:proofErr w:type="spellEnd"/>
      <w:r w:rsidRPr="00A93C39">
        <w:t xml:space="preserve"> </w:t>
      </w:r>
      <w:proofErr w:type="spellStart"/>
      <w:r w:rsidRPr="00A93C39">
        <w:t>unui</w:t>
      </w:r>
      <w:proofErr w:type="spellEnd"/>
      <w:r w:rsidRPr="00A93C39">
        <w:t xml:space="preserve"> email </w:t>
      </w:r>
      <w:proofErr w:type="spellStart"/>
      <w:r w:rsidRPr="00A93C39">
        <w:t>sau</w:t>
      </w:r>
      <w:proofErr w:type="spellEnd"/>
      <w:r w:rsidRPr="00A93C39">
        <w:t xml:space="preserve"> </w:t>
      </w:r>
      <w:proofErr w:type="spellStart"/>
      <w:r w:rsidRPr="00A93C39">
        <w:t>nume</w:t>
      </w:r>
      <w:proofErr w:type="spellEnd"/>
      <w:r w:rsidRPr="00A93C39">
        <w:t xml:space="preserve">)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pentru</w:t>
      </w:r>
      <w:proofErr w:type="spellEnd"/>
      <w:r w:rsidRPr="00A93C39">
        <w:t xml:space="preserve"> </w:t>
      </w:r>
      <w:proofErr w:type="gramStart"/>
      <w:r w:rsidRPr="00A93C39">
        <w:t>a</w:t>
      </w:r>
      <w:proofErr w:type="gramEnd"/>
      <w:r w:rsidRPr="00A93C39">
        <w:t xml:space="preserve"> </w:t>
      </w:r>
      <w:proofErr w:type="spellStart"/>
      <w:r w:rsidRPr="00A93C39">
        <w:t>itera</w:t>
      </w:r>
      <w:proofErr w:type="spellEnd"/>
      <w:r w:rsidRPr="00A93C39">
        <w:t xml:space="preserve"> </w:t>
      </w:r>
      <w:proofErr w:type="spellStart"/>
      <w:r w:rsidRPr="00A93C39">
        <w:t>prin</w:t>
      </w:r>
      <w:proofErr w:type="spellEnd"/>
      <w:r w:rsidRPr="00A93C39">
        <w:t xml:space="preserve"> </w:t>
      </w:r>
      <w:proofErr w:type="spellStart"/>
      <w:r w:rsidRPr="00A93C39">
        <w:t>lista</w:t>
      </w:r>
      <w:proofErr w:type="spellEnd"/>
      <w:r w:rsidRPr="00A93C39">
        <w:t xml:space="preserve"> de </w:t>
      </w:r>
      <w:proofErr w:type="spellStart"/>
      <w:r w:rsidRPr="00A93C39">
        <w:t>utilizatori</w:t>
      </w:r>
      <w:proofErr w:type="spellEnd"/>
      <w:r w:rsidRPr="00A93C39">
        <w:t xml:space="preserve"> </w:t>
      </w:r>
      <w:proofErr w:type="spellStart"/>
      <w:r w:rsidRPr="00A93C39">
        <w:t>atunci</w:t>
      </w:r>
      <w:proofErr w:type="spellEnd"/>
      <w:r w:rsidRPr="00A93C39">
        <w:t xml:space="preserve"> </w:t>
      </w:r>
      <w:proofErr w:type="spellStart"/>
      <w:r w:rsidRPr="00A93C39">
        <w:t>când</w:t>
      </w:r>
      <w:proofErr w:type="spellEnd"/>
      <w:r w:rsidRPr="00A93C39">
        <w:t xml:space="preserve"> sunt </w:t>
      </w:r>
      <w:proofErr w:type="spellStart"/>
      <w:r w:rsidRPr="00A93C39">
        <w:t>afișați</w:t>
      </w:r>
      <w:proofErr w:type="spellEnd"/>
      <w:r w:rsidRPr="00A93C39">
        <w:t xml:space="preserve"> </w:t>
      </w:r>
      <w:proofErr w:type="spellStart"/>
      <w:r w:rsidRPr="00A93C39">
        <w:t>sau</w:t>
      </w:r>
      <w:proofErr w:type="spellEnd"/>
      <w:r w:rsidRPr="00A93C39">
        <w:t xml:space="preserve"> </w:t>
      </w:r>
      <w:proofErr w:type="spellStart"/>
      <w:r w:rsidRPr="00A93C39">
        <w:t>sortați</w:t>
      </w:r>
      <w:proofErr w:type="spellEnd"/>
      <w:r w:rsidRPr="00A93C39">
        <w:t>.</w:t>
      </w:r>
    </w:p>
    <w:p w14:paraId="5A60FC01" w14:textId="77777777" w:rsidR="00A93C39" w:rsidRDefault="00A93C39" w:rsidP="00A93C39">
      <w:proofErr w:type="spellStart"/>
      <w:r w:rsidRPr="00A93C39">
        <w:t>Laboratorul</w:t>
      </w:r>
      <w:proofErr w:type="spellEnd"/>
      <w:r w:rsidRPr="00A93C39">
        <w:t xml:space="preserve"> 3: </w:t>
      </w:r>
      <w:proofErr w:type="spellStart"/>
      <w:r w:rsidRPr="00A93C39">
        <w:t>Colecții</w:t>
      </w:r>
      <w:proofErr w:type="spellEnd"/>
      <w:r w:rsidRPr="00A93C39">
        <w:t xml:space="preserve"> Java (Array, List, Map)</w:t>
      </w:r>
    </w:p>
    <w:p w14:paraId="5F89AC63" w14:textId="55B09CAF" w:rsidR="00A93C39" w:rsidRPr="00A93C39" w:rsidRDefault="00A93C39" w:rsidP="00A93C39">
      <w:r w:rsidRPr="00A93C39">
        <w:br/>
        <w:t xml:space="preserve">Am </w:t>
      </w:r>
      <w:proofErr w:type="spellStart"/>
      <w:r w:rsidRPr="00A93C39">
        <w:t>folosit</w:t>
      </w:r>
      <w:proofErr w:type="spellEnd"/>
      <w:r w:rsidRPr="00A93C39">
        <w:t xml:space="preserve"> List </w:t>
      </w:r>
      <w:proofErr w:type="spellStart"/>
      <w:r w:rsidRPr="00A93C39">
        <w:t>pentru</w:t>
      </w:r>
      <w:proofErr w:type="spellEnd"/>
      <w:r w:rsidRPr="00A93C39">
        <w:t xml:space="preserve"> a </w:t>
      </w:r>
      <w:proofErr w:type="spellStart"/>
      <w:r w:rsidRPr="00A93C39">
        <w:t>gestiona</w:t>
      </w:r>
      <w:proofErr w:type="spellEnd"/>
      <w:r w:rsidRPr="00A93C39">
        <w:t xml:space="preserve"> </w:t>
      </w:r>
      <w:proofErr w:type="spellStart"/>
      <w:r w:rsidRPr="00A93C39">
        <w:t>utilizatorii</w:t>
      </w:r>
      <w:proofErr w:type="spellEnd"/>
      <w:r w:rsidRPr="00A93C39">
        <w:t xml:space="preserve">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pentru</w:t>
      </w:r>
      <w:proofErr w:type="spellEnd"/>
      <w:r w:rsidRPr="00A93C39">
        <w:t xml:space="preserve"> </w:t>
      </w:r>
      <w:proofErr w:type="gramStart"/>
      <w:r w:rsidRPr="00A93C39">
        <w:t>a</w:t>
      </w:r>
      <w:proofErr w:type="gramEnd"/>
      <w:r w:rsidRPr="00A93C39">
        <w:t xml:space="preserve"> </w:t>
      </w:r>
      <w:proofErr w:type="spellStart"/>
      <w:r w:rsidRPr="00A93C39">
        <w:t>aplica</w:t>
      </w:r>
      <w:proofErr w:type="spellEnd"/>
      <w:r w:rsidRPr="00A93C39">
        <w:t xml:space="preserve"> </w:t>
      </w:r>
      <w:proofErr w:type="spellStart"/>
      <w:r w:rsidRPr="00A93C39">
        <w:t>funcții</w:t>
      </w:r>
      <w:proofErr w:type="spellEnd"/>
      <w:r w:rsidRPr="00A93C39">
        <w:t xml:space="preserve"> de </w:t>
      </w:r>
      <w:proofErr w:type="spellStart"/>
      <w:r w:rsidRPr="00A93C39">
        <w:t>sortare</w:t>
      </w:r>
      <w:proofErr w:type="spellEnd"/>
      <w:r w:rsidRPr="00A93C39">
        <w:t xml:space="preserve"> (</w:t>
      </w:r>
      <w:proofErr w:type="spellStart"/>
      <w:r w:rsidRPr="00A93C39">
        <w:t>alfabetică</w:t>
      </w:r>
      <w:proofErr w:type="spellEnd"/>
      <w:r w:rsidRPr="00A93C39">
        <w:t xml:space="preserve">) la </w:t>
      </w:r>
      <w:proofErr w:type="spellStart"/>
      <w:r w:rsidRPr="00A93C39">
        <w:t>afișarea</w:t>
      </w:r>
      <w:proofErr w:type="spellEnd"/>
      <w:r w:rsidRPr="00A93C39">
        <w:t xml:space="preserve"> </w:t>
      </w:r>
      <w:proofErr w:type="spellStart"/>
      <w:r w:rsidRPr="00A93C39">
        <w:t>acestora</w:t>
      </w:r>
      <w:proofErr w:type="spellEnd"/>
      <w:r w:rsidRPr="00A93C39">
        <w:t>.</w:t>
      </w:r>
    </w:p>
    <w:p w14:paraId="584405A6" w14:textId="77777777" w:rsidR="00A93C39" w:rsidRDefault="00A93C39" w:rsidP="00A93C39">
      <w:proofErr w:type="spellStart"/>
      <w:r w:rsidRPr="00A93C39">
        <w:t>Laboratorul</w:t>
      </w:r>
      <w:proofErr w:type="spellEnd"/>
      <w:r w:rsidRPr="00A93C39">
        <w:t xml:space="preserve"> 4: Clase Java (</w:t>
      </w:r>
      <w:proofErr w:type="spellStart"/>
      <w:r w:rsidRPr="00A93C39">
        <w:t>clasă</w:t>
      </w:r>
      <w:proofErr w:type="spellEnd"/>
      <w:r w:rsidRPr="00A93C39">
        <w:t xml:space="preserve"> cu </w:t>
      </w:r>
      <w:proofErr w:type="spellStart"/>
      <w:r w:rsidRPr="00A93C39">
        <w:t>atribute</w:t>
      </w:r>
      <w:proofErr w:type="spellEnd"/>
      <w:r w:rsidRPr="00A93C39">
        <w:t xml:space="preserve">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metode</w:t>
      </w:r>
      <w:proofErr w:type="spellEnd"/>
      <w:r w:rsidRPr="00A93C39">
        <w:t>)</w:t>
      </w:r>
    </w:p>
    <w:p w14:paraId="3FA742F5" w14:textId="7377DC1C" w:rsidR="00A93C39" w:rsidRPr="00A93C39" w:rsidRDefault="00A93C39" w:rsidP="00A93C39">
      <w:r w:rsidRPr="00A93C39">
        <w:br/>
        <w:t xml:space="preserve">Am </w:t>
      </w:r>
      <w:proofErr w:type="spellStart"/>
      <w:r w:rsidRPr="00A93C39">
        <w:t>creat</w:t>
      </w:r>
      <w:proofErr w:type="spellEnd"/>
      <w:r w:rsidRPr="00A93C39">
        <w:t xml:space="preserve"> </w:t>
      </w:r>
      <w:proofErr w:type="spellStart"/>
      <w:r w:rsidRPr="00A93C39">
        <w:t>clase</w:t>
      </w:r>
      <w:proofErr w:type="spellEnd"/>
      <w:r w:rsidRPr="00A93C39">
        <w:t xml:space="preserve"> precum User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UserDto</w:t>
      </w:r>
      <w:proofErr w:type="spellEnd"/>
      <w:r w:rsidRPr="00A93C39">
        <w:t xml:space="preserve"> cu </w:t>
      </w:r>
      <w:proofErr w:type="spellStart"/>
      <w:r w:rsidRPr="00A93C39">
        <w:t>atribute</w:t>
      </w:r>
      <w:proofErr w:type="spellEnd"/>
      <w:r w:rsidRPr="00A93C39">
        <w:t xml:space="preserve"> (</w:t>
      </w:r>
      <w:proofErr w:type="spellStart"/>
      <w:r w:rsidRPr="00A93C39">
        <w:t>nume</w:t>
      </w:r>
      <w:proofErr w:type="spellEnd"/>
      <w:r w:rsidRPr="00A93C39">
        <w:t xml:space="preserve">, email, </w:t>
      </w:r>
      <w:proofErr w:type="spellStart"/>
      <w:r w:rsidRPr="00A93C39">
        <w:t>rol</w:t>
      </w:r>
      <w:proofErr w:type="spellEnd"/>
      <w:r w:rsidRPr="00A93C39">
        <w:t xml:space="preserve">)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metode</w:t>
      </w:r>
      <w:proofErr w:type="spellEnd"/>
      <w:r w:rsidRPr="00A93C39">
        <w:t xml:space="preserve"> de </w:t>
      </w:r>
      <w:proofErr w:type="spellStart"/>
      <w:r w:rsidRPr="00A93C39">
        <w:t>acces</w:t>
      </w:r>
      <w:proofErr w:type="spellEnd"/>
      <w:r w:rsidRPr="00A93C39">
        <w:t xml:space="preserve"> (get/set) </w:t>
      </w:r>
      <w:proofErr w:type="spellStart"/>
      <w:r w:rsidRPr="00A93C39">
        <w:t>pentru</w:t>
      </w:r>
      <w:proofErr w:type="spellEnd"/>
      <w:r w:rsidRPr="00A93C39">
        <w:t xml:space="preserve"> </w:t>
      </w:r>
      <w:proofErr w:type="spellStart"/>
      <w:r w:rsidRPr="00A93C39">
        <w:t>gestionarea</w:t>
      </w:r>
      <w:proofErr w:type="spellEnd"/>
      <w:r w:rsidRPr="00A93C39">
        <w:t xml:space="preserve"> </w:t>
      </w:r>
      <w:proofErr w:type="spellStart"/>
      <w:r w:rsidRPr="00A93C39">
        <w:t>utilizatorilor</w:t>
      </w:r>
      <w:proofErr w:type="spellEnd"/>
      <w:r w:rsidRPr="00A93C39">
        <w:t xml:space="preserve"> </w:t>
      </w:r>
      <w:proofErr w:type="spellStart"/>
      <w:r w:rsidRPr="00A93C39">
        <w:t>în</w:t>
      </w:r>
      <w:proofErr w:type="spellEnd"/>
      <w:r w:rsidRPr="00A93C39">
        <w:t xml:space="preserve"> </w:t>
      </w:r>
      <w:proofErr w:type="spellStart"/>
      <w:r w:rsidRPr="00A93C39">
        <w:t>aplicație</w:t>
      </w:r>
      <w:proofErr w:type="spellEnd"/>
      <w:r w:rsidRPr="00A93C39">
        <w:t>.</w:t>
      </w:r>
    </w:p>
    <w:p w14:paraId="509BA633" w14:textId="77777777" w:rsidR="00A93C39" w:rsidRDefault="00A93C39" w:rsidP="00A93C39">
      <w:proofErr w:type="spellStart"/>
      <w:r w:rsidRPr="00A93C39">
        <w:t>Laboratorul</w:t>
      </w:r>
      <w:proofErr w:type="spellEnd"/>
      <w:r w:rsidRPr="00A93C39">
        <w:t xml:space="preserve"> 5: </w:t>
      </w:r>
      <w:proofErr w:type="spellStart"/>
      <w:r w:rsidRPr="00A93C39">
        <w:t>Moștenire</w:t>
      </w:r>
      <w:proofErr w:type="spellEnd"/>
      <w:r w:rsidRPr="00A93C39">
        <w:t xml:space="preserve"> </w:t>
      </w:r>
      <w:proofErr w:type="spellStart"/>
      <w:r w:rsidRPr="00A93C39">
        <w:t>în</w:t>
      </w:r>
      <w:proofErr w:type="spellEnd"/>
      <w:r w:rsidRPr="00A93C39">
        <w:t xml:space="preserve"> Java, </w:t>
      </w:r>
      <w:proofErr w:type="spellStart"/>
      <w:r w:rsidRPr="00A93C39">
        <w:t>clase</w:t>
      </w:r>
      <w:proofErr w:type="spellEnd"/>
      <w:r w:rsidRPr="00A93C39">
        <w:t xml:space="preserve"> </w:t>
      </w:r>
      <w:proofErr w:type="spellStart"/>
      <w:r w:rsidRPr="00A93C39">
        <w:t>abstracte</w:t>
      </w:r>
      <w:proofErr w:type="spellEnd"/>
    </w:p>
    <w:p w14:paraId="0EC0878D" w14:textId="7E43DA73" w:rsidR="00A93C39" w:rsidRPr="00A93C39" w:rsidRDefault="00A93C39" w:rsidP="00A93C39">
      <w:r w:rsidRPr="00A93C39">
        <w:br/>
      </w:r>
      <w:proofErr w:type="spellStart"/>
      <w:r w:rsidRPr="00A93C39">
        <w:t>Deși</w:t>
      </w:r>
      <w:proofErr w:type="spellEnd"/>
      <w:r w:rsidRPr="00A93C39">
        <w:t xml:space="preserve"> nu am </w:t>
      </w:r>
      <w:proofErr w:type="spellStart"/>
      <w:r w:rsidRPr="00A93C39">
        <w:t>implementat</w:t>
      </w:r>
      <w:proofErr w:type="spellEnd"/>
      <w:r w:rsidRPr="00A93C39">
        <w:t xml:space="preserve"> </w:t>
      </w:r>
      <w:proofErr w:type="spellStart"/>
      <w:r w:rsidRPr="00A93C39">
        <w:t>clase</w:t>
      </w:r>
      <w:proofErr w:type="spellEnd"/>
      <w:r w:rsidRPr="00A93C39">
        <w:t xml:space="preserve"> </w:t>
      </w:r>
      <w:proofErr w:type="spellStart"/>
      <w:r w:rsidRPr="00A93C39">
        <w:t>abstracte</w:t>
      </w:r>
      <w:proofErr w:type="spellEnd"/>
      <w:r w:rsidRPr="00A93C39">
        <w:t xml:space="preserve">, am </w:t>
      </w:r>
      <w:proofErr w:type="spellStart"/>
      <w:r w:rsidRPr="00A93C39">
        <w:t>aplicat</w:t>
      </w:r>
      <w:proofErr w:type="spellEnd"/>
      <w:r w:rsidRPr="00A93C39">
        <w:t xml:space="preserve"> </w:t>
      </w:r>
      <w:proofErr w:type="spellStart"/>
      <w:r w:rsidRPr="00A93C39">
        <w:t>moștenirea</w:t>
      </w:r>
      <w:proofErr w:type="spellEnd"/>
      <w:r w:rsidRPr="00A93C39">
        <w:t xml:space="preserve"> </w:t>
      </w:r>
      <w:proofErr w:type="spellStart"/>
      <w:r w:rsidRPr="00A93C39">
        <w:t>implicită</w:t>
      </w:r>
      <w:proofErr w:type="spellEnd"/>
      <w:r w:rsidRPr="00A93C39">
        <w:t xml:space="preserve"> </w:t>
      </w:r>
      <w:proofErr w:type="spellStart"/>
      <w:r w:rsidRPr="00A93C39">
        <w:t>pentru</w:t>
      </w:r>
      <w:proofErr w:type="spellEnd"/>
      <w:r w:rsidRPr="00A93C39">
        <w:t xml:space="preserve"> a </w:t>
      </w:r>
      <w:proofErr w:type="spellStart"/>
      <w:r w:rsidRPr="00A93C39">
        <w:t>structura</w:t>
      </w:r>
      <w:proofErr w:type="spellEnd"/>
      <w:r w:rsidRPr="00A93C39">
        <w:t xml:space="preserve"> </w:t>
      </w:r>
      <w:proofErr w:type="spellStart"/>
      <w:r w:rsidRPr="00A93C39">
        <w:t>aplicația</w:t>
      </w:r>
      <w:proofErr w:type="spellEnd"/>
      <w:r w:rsidRPr="00A93C39">
        <w:t xml:space="preserve">. </w:t>
      </w:r>
    </w:p>
    <w:p w14:paraId="23C932F3" w14:textId="77777777" w:rsidR="00996C46" w:rsidRDefault="00A93C39" w:rsidP="00A93C39">
      <w:proofErr w:type="spellStart"/>
      <w:r w:rsidRPr="00A93C39">
        <w:t>Laboratorul</w:t>
      </w:r>
      <w:proofErr w:type="spellEnd"/>
      <w:r w:rsidRPr="00A93C39">
        <w:t xml:space="preserve"> 6: </w:t>
      </w:r>
      <w:proofErr w:type="spellStart"/>
      <w:r w:rsidRPr="00A93C39">
        <w:t>Interfețe</w:t>
      </w:r>
      <w:proofErr w:type="spellEnd"/>
      <w:r w:rsidRPr="00A93C39">
        <w:t xml:space="preserve"> </w:t>
      </w:r>
      <w:proofErr w:type="spellStart"/>
      <w:r w:rsidRPr="00A93C39">
        <w:t>în</w:t>
      </w:r>
      <w:proofErr w:type="spellEnd"/>
      <w:r w:rsidRPr="00A93C39">
        <w:t xml:space="preserve"> Java</w:t>
      </w:r>
    </w:p>
    <w:p w14:paraId="0B1CD7D6" w14:textId="1617A2B2" w:rsidR="00A93C39" w:rsidRPr="00A93C39" w:rsidRDefault="00A93C39" w:rsidP="00A93C39">
      <w:r w:rsidRPr="00A93C39">
        <w:br/>
        <w:t xml:space="preserve">Am </w:t>
      </w:r>
      <w:proofErr w:type="spellStart"/>
      <w:r w:rsidRPr="00A93C39">
        <w:t>definit</w:t>
      </w:r>
      <w:proofErr w:type="spellEnd"/>
      <w:r w:rsidRPr="00A93C39">
        <w:t xml:space="preserve"> </w:t>
      </w:r>
      <w:proofErr w:type="spellStart"/>
      <w:r w:rsidRPr="00A93C39">
        <w:t>interfața</w:t>
      </w:r>
      <w:proofErr w:type="spellEnd"/>
      <w:r w:rsidRPr="00A93C39">
        <w:t xml:space="preserve"> </w:t>
      </w:r>
      <w:proofErr w:type="spellStart"/>
      <w:r w:rsidRPr="00A93C39">
        <w:t>AuthService</w:t>
      </w:r>
      <w:proofErr w:type="spellEnd"/>
      <w:r w:rsidRPr="00A93C39">
        <w:t xml:space="preserve"> </w:t>
      </w:r>
      <w:proofErr w:type="spellStart"/>
      <w:r w:rsidRPr="00A93C39">
        <w:t>pentru</w:t>
      </w:r>
      <w:proofErr w:type="spellEnd"/>
      <w:r w:rsidRPr="00A93C39">
        <w:t xml:space="preserve"> a </w:t>
      </w:r>
      <w:proofErr w:type="spellStart"/>
      <w:r w:rsidRPr="00A93C39">
        <w:t>separa</w:t>
      </w:r>
      <w:proofErr w:type="spellEnd"/>
      <w:r w:rsidRPr="00A93C39">
        <w:t xml:space="preserve"> </w:t>
      </w:r>
      <w:proofErr w:type="spellStart"/>
      <w:r w:rsidRPr="00A93C39">
        <w:t>logica</w:t>
      </w:r>
      <w:proofErr w:type="spellEnd"/>
      <w:r w:rsidRPr="00A93C39">
        <w:t xml:space="preserve"> de </w:t>
      </w:r>
      <w:proofErr w:type="spellStart"/>
      <w:r w:rsidRPr="00A93C39">
        <w:t>autentificare</w:t>
      </w:r>
      <w:proofErr w:type="spellEnd"/>
      <w:r w:rsidRPr="00A93C39">
        <w:t xml:space="preserve">, </w:t>
      </w:r>
      <w:proofErr w:type="spellStart"/>
      <w:r w:rsidRPr="00A93C39">
        <w:t>iar</w:t>
      </w:r>
      <w:proofErr w:type="spellEnd"/>
      <w:r w:rsidRPr="00A93C39">
        <w:t xml:space="preserve"> </w:t>
      </w:r>
      <w:proofErr w:type="spellStart"/>
      <w:r w:rsidRPr="00A93C39">
        <w:t>AuthServiceImpl</w:t>
      </w:r>
      <w:proofErr w:type="spellEnd"/>
      <w:r w:rsidRPr="00A93C39">
        <w:t xml:space="preserve"> </w:t>
      </w:r>
      <w:proofErr w:type="spellStart"/>
      <w:r w:rsidRPr="00A93C39">
        <w:t>implementează</w:t>
      </w:r>
      <w:proofErr w:type="spellEnd"/>
      <w:r w:rsidRPr="00A93C39">
        <w:t xml:space="preserve"> </w:t>
      </w:r>
      <w:proofErr w:type="spellStart"/>
      <w:r w:rsidRPr="00A93C39">
        <w:t>această</w:t>
      </w:r>
      <w:proofErr w:type="spellEnd"/>
      <w:r w:rsidRPr="00A93C39">
        <w:t xml:space="preserve"> </w:t>
      </w:r>
      <w:proofErr w:type="spellStart"/>
      <w:r w:rsidRPr="00A93C39">
        <w:t>interfață</w:t>
      </w:r>
      <w:proofErr w:type="spellEnd"/>
      <w:r w:rsidRPr="00A93C39">
        <w:t xml:space="preserve">, </w:t>
      </w:r>
      <w:proofErr w:type="spellStart"/>
      <w:r w:rsidRPr="00A93C39">
        <w:t>respectând</w:t>
      </w:r>
      <w:proofErr w:type="spellEnd"/>
      <w:r w:rsidRPr="00A93C39">
        <w:t xml:space="preserve"> </w:t>
      </w:r>
      <w:proofErr w:type="spellStart"/>
      <w:r w:rsidRPr="00A93C39">
        <w:t>principiul</w:t>
      </w:r>
      <w:proofErr w:type="spellEnd"/>
      <w:r w:rsidRPr="00A93C39">
        <w:t xml:space="preserve"> </w:t>
      </w:r>
      <w:proofErr w:type="spellStart"/>
      <w:r w:rsidRPr="00A93C39">
        <w:t>separării</w:t>
      </w:r>
      <w:proofErr w:type="spellEnd"/>
      <w:r w:rsidRPr="00A93C39">
        <w:t xml:space="preserve"> </w:t>
      </w:r>
      <w:proofErr w:type="spellStart"/>
      <w:r w:rsidRPr="00A93C39">
        <w:t>responsabilităților</w:t>
      </w:r>
      <w:proofErr w:type="spellEnd"/>
      <w:r w:rsidRPr="00A93C39">
        <w:t>.</w:t>
      </w:r>
    </w:p>
    <w:p w14:paraId="393411A3" w14:textId="77777777" w:rsidR="00996C46" w:rsidRDefault="00A93C39" w:rsidP="00A93C39">
      <w:proofErr w:type="spellStart"/>
      <w:r w:rsidRPr="00A93C39">
        <w:t>Laboratorul</w:t>
      </w:r>
      <w:proofErr w:type="spellEnd"/>
      <w:r w:rsidRPr="00A93C39">
        <w:t xml:space="preserve"> 7: Teste </w:t>
      </w:r>
      <w:proofErr w:type="spellStart"/>
      <w:r w:rsidRPr="00A93C39">
        <w:t>pentru</w:t>
      </w:r>
      <w:proofErr w:type="spellEnd"/>
      <w:r w:rsidRPr="00A93C39">
        <w:t xml:space="preserve"> </w:t>
      </w:r>
      <w:proofErr w:type="spellStart"/>
      <w:r w:rsidRPr="00A93C39">
        <w:t>fiecare</w:t>
      </w:r>
      <w:proofErr w:type="spellEnd"/>
      <w:r w:rsidRPr="00A93C39">
        <w:t xml:space="preserve"> </w:t>
      </w:r>
      <w:proofErr w:type="spellStart"/>
      <w:r w:rsidRPr="00A93C39">
        <w:t>metodă</w:t>
      </w:r>
      <w:proofErr w:type="spellEnd"/>
    </w:p>
    <w:p w14:paraId="6C90D547" w14:textId="49192AC5" w:rsidR="00A93C39" w:rsidRPr="00A93C39" w:rsidRDefault="00996C46" w:rsidP="00A93C39">
      <w:r>
        <w:t>------</w:t>
      </w:r>
    </w:p>
    <w:p w14:paraId="118FEDC5" w14:textId="77777777" w:rsidR="00996C46" w:rsidRDefault="00A93C39" w:rsidP="00A93C39">
      <w:proofErr w:type="spellStart"/>
      <w:r w:rsidRPr="00A93C39">
        <w:t>Laboratorul</w:t>
      </w:r>
      <w:proofErr w:type="spellEnd"/>
      <w:r w:rsidRPr="00A93C39">
        <w:t xml:space="preserve"> 8: </w:t>
      </w:r>
      <w:proofErr w:type="spellStart"/>
      <w:r w:rsidRPr="00A93C39">
        <w:t>Persistența</w:t>
      </w:r>
      <w:proofErr w:type="spellEnd"/>
      <w:r w:rsidRPr="00A93C39">
        <w:t xml:space="preserve"> </w:t>
      </w:r>
      <w:proofErr w:type="spellStart"/>
      <w:r w:rsidRPr="00A93C39">
        <w:t>datelor</w:t>
      </w:r>
      <w:proofErr w:type="spellEnd"/>
      <w:r w:rsidRPr="00A93C39">
        <w:t xml:space="preserve"> (</w:t>
      </w:r>
      <w:proofErr w:type="spellStart"/>
      <w:r w:rsidRPr="00A93C39">
        <w:t>salvare</w:t>
      </w:r>
      <w:proofErr w:type="spellEnd"/>
      <w:r w:rsidRPr="00A93C39">
        <w:t xml:space="preserve"> </w:t>
      </w:r>
      <w:proofErr w:type="spellStart"/>
      <w:r w:rsidRPr="00A93C39">
        <w:t>în</w:t>
      </w:r>
      <w:proofErr w:type="spellEnd"/>
      <w:r w:rsidRPr="00A93C39">
        <w:t xml:space="preserve"> </w:t>
      </w:r>
      <w:proofErr w:type="spellStart"/>
      <w:r w:rsidRPr="00A93C39">
        <w:t>fișiere</w:t>
      </w:r>
      <w:proofErr w:type="spellEnd"/>
      <w:r w:rsidRPr="00A93C39">
        <w:t xml:space="preserve"> .txt</w:t>
      </w:r>
      <w:proofErr w:type="gramStart"/>
      <w:r w:rsidRPr="00A93C39">
        <w:t>, .</w:t>
      </w:r>
      <w:proofErr w:type="spellStart"/>
      <w:r w:rsidRPr="00A93C39">
        <w:t>json</w:t>
      </w:r>
      <w:proofErr w:type="spellEnd"/>
      <w:proofErr w:type="gramEnd"/>
      <w:r w:rsidRPr="00A93C39">
        <w:t xml:space="preserve"> </w:t>
      </w:r>
      <w:proofErr w:type="spellStart"/>
      <w:r w:rsidRPr="00A93C39">
        <w:t>sau</w:t>
      </w:r>
      <w:proofErr w:type="spellEnd"/>
      <w:r w:rsidRPr="00A93C39">
        <w:t xml:space="preserve"> alt format)</w:t>
      </w:r>
    </w:p>
    <w:p w14:paraId="0B52E8E7" w14:textId="658A9C02" w:rsidR="00A93C39" w:rsidRPr="00A93C39" w:rsidRDefault="00A93C39" w:rsidP="00A93C39">
      <w:r w:rsidRPr="00A93C39">
        <w:br/>
        <w:t xml:space="preserve">Am </w:t>
      </w:r>
      <w:proofErr w:type="spellStart"/>
      <w:r w:rsidRPr="00A93C39">
        <w:t>implementat</w:t>
      </w:r>
      <w:proofErr w:type="spellEnd"/>
      <w:r w:rsidRPr="00A93C39">
        <w:t xml:space="preserve"> </w:t>
      </w:r>
      <w:proofErr w:type="spellStart"/>
      <w:r w:rsidRPr="00A93C39">
        <w:t>salvarea</w:t>
      </w:r>
      <w:proofErr w:type="spellEnd"/>
      <w:r w:rsidRPr="00A93C39">
        <w:t xml:space="preserve"> </w:t>
      </w:r>
      <w:proofErr w:type="spellStart"/>
      <w:r w:rsidRPr="00A93C39">
        <w:t>utilizatorilor</w:t>
      </w:r>
      <w:proofErr w:type="spellEnd"/>
      <w:r w:rsidRPr="00A93C39">
        <w:t xml:space="preserve"> </w:t>
      </w:r>
      <w:proofErr w:type="spellStart"/>
      <w:r w:rsidRPr="00A93C39">
        <w:t>într</w:t>
      </w:r>
      <w:proofErr w:type="spellEnd"/>
      <w:r w:rsidRPr="00A93C39">
        <w:t xml:space="preserve">-un </w:t>
      </w:r>
      <w:proofErr w:type="spellStart"/>
      <w:r w:rsidRPr="00A93C39">
        <w:t>fișier</w:t>
      </w:r>
      <w:proofErr w:type="spellEnd"/>
      <w:r w:rsidRPr="00A93C39">
        <w:t xml:space="preserve"> text (users.txt) </w:t>
      </w:r>
      <w:proofErr w:type="spellStart"/>
      <w:r w:rsidRPr="00A93C39">
        <w:t>și</w:t>
      </w:r>
      <w:proofErr w:type="spellEnd"/>
      <w:r w:rsidRPr="00A93C39">
        <w:t xml:space="preserve"> </w:t>
      </w:r>
      <w:proofErr w:type="spellStart"/>
      <w:r w:rsidRPr="00A93C39">
        <w:t>încărcarea</w:t>
      </w:r>
      <w:proofErr w:type="spellEnd"/>
      <w:r w:rsidRPr="00A93C39">
        <w:t xml:space="preserve"> </w:t>
      </w:r>
      <w:proofErr w:type="spellStart"/>
      <w:r w:rsidRPr="00A93C39">
        <w:t>acestora</w:t>
      </w:r>
      <w:proofErr w:type="spellEnd"/>
      <w:r w:rsidRPr="00A93C39">
        <w:t xml:space="preserve"> la </w:t>
      </w:r>
      <w:proofErr w:type="spellStart"/>
      <w:r w:rsidRPr="00A93C39">
        <w:t>repornirea</w:t>
      </w:r>
      <w:proofErr w:type="spellEnd"/>
      <w:r w:rsidRPr="00A93C39">
        <w:t xml:space="preserve"> </w:t>
      </w:r>
      <w:proofErr w:type="spellStart"/>
      <w:r w:rsidRPr="00A93C39">
        <w:t>aplicației</w:t>
      </w:r>
      <w:proofErr w:type="spellEnd"/>
      <w:r w:rsidRPr="00A93C39">
        <w:t xml:space="preserve"> </w:t>
      </w:r>
      <w:proofErr w:type="spellStart"/>
      <w:r w:rsidRPr="00A93C39">
        <w:t>pentru</w:t>
      </w:r>
      <w:proofErr w:type="spellEnd"/>
      <w:r w:rsidRPr="00A93C39">
        <w:t xml:space="preserve"> </w:t>
      </w:r>
      <w:proofErr w:type="gramStart"/>
      <w:r w:rsidRPr="00A93C39">
        <w:t>a</w:t>
      </w:r>
      <w:proofErr w:type="gramEnd"/>
      <w:r w:rsidRPr="00A93C39">
        <w:t xml:space="preserve"> </w:t>
      </w:r>
      <w:proofErr w:type="spellStart"/>
      <w:r w:rsidRPr="00A93C39">
        <w:t>asigura</w:t>
      </w:r>
      <w:proofErr w:type="spellEnd"/>
      <w:r w:rsidRPr="00A93C39">
        <w:t xml:space="preserve"> </w:t>
      </w:r>
      <w:proofErr w:type="spellStart"/>
      <w:r w:rsidRPr="00A93C39">
        <w:t>persistenta</w:t>
      </w:r>
      <w:proofErr w:type="spellEnd"/>
      <w:r w:rsidRPr="00A93C39">
        <w:t xml:space="preserve"> </w:t>
      </w:r>
      <w:proofErr w:type="spellStart"/>
      <w:r w:rsidRPr="00A93C39">
        <w:t>datelor</w:t>
      </w:r>
      <w:proofErr w:type="spellEnd"/>
      <w:r w:rsidRPr="00A93C39">
        <w:t>.</w:t>
      </w:r>
    </w:p>
    <w:p w14:paraId="1B3D1409" w14:textId="77777777" w:rsidR="00996C46" w:rsidRDefault="00A93C39" w:rsidP="00A93C39">
      <w:proofErr w:type="spellStart"/>
      <w:r w:rsidRPr="00A93C39">
        <w:t>Laboratorul</w:t>
      </w:r>
      <w:proofErr w:type="spellEnd"/>
      <w:r w:rsidRPr="00A93C39">
        <w:t xml:space="preserve"> 9: </w:t>
      </w:r>
      <w:proofErr w:type="spellStart"/>
      <w:r w:rsidRPr="00A93C39">
        <w:t>Realizați</w:t>
      </w:r>
      <w:proofErr w:type="spellEnd"/>
      <w:r w:rsidRPr="00A93C39">
        <w:t xml:space="preserve"> 3 </w:t>
      </w:r>
      <w:proofErr w:type="spellStart"/>
      <w:r w:rsidRPr="00A93C39">
        <w:t>diagrame</w:t>
      </w:r>
      <w:proofErr w:type="spellEnd"/>
      <w:r w:rsidRPr="00A93C39">
        <w:t xml:space="preserve"> UML</w:t>
      </w:r>
    </w:p>
    <w:p w14:paraId="409F43D2" w14:textId="1091CC1F" w:rsidR="00BE6BCE" w:rsidRDefault="00996C46" w:rsidP="00A93C39">
      <w:r>
        <w:lastRenderedPageBreak/>
        <w:t>------</w:t>
      </w:r>
    </w:p>
    <w:sectPr w:rsidR="00BE6B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9956">
    <w:abstractNumId w:val="8"/>
  </w:num>
  <w:num w:numId="2" w16cid:durableId="821505102">
    <w:abstractNumId w:val="6"/>
  </w:num>
  <w:num w:numId="3" w16cid:durableId="1858617638">
    <w:abstractNumId w:val="5"/>
  </w:num>
  <w:num w:numId="4" w16cid:durableId="45876076">
    <w:abstractNumId w:val="4"/>
  </w:num>
  <w:num w:numId="5" w16cid:durableId="475728069">
    <w:abstractNumId w:val="7"/>
  </w:num>
  <w:num w:numId="6" w16cid:durableId="1165314882">
    <w:abstractNumId w:val="3"/>
  </w:num>
  <w:num w:numId="7" w16cid:durableId="151220014">
    <w:abstractNumId w:val="2"/>
  </w:num>
  <w:num w:numId="8" w16cid:durableId="2040277097">
    <w:abstractNumId w:val="1"/>
  </w:num>
  <w:num w:numId="9" w16cid:durableId="152096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A97"/>
    <w:rsid w:val="00034616"/>
    <w:rsid w:val="0006063C"/>
    <w:rsid w:val="0015074B"/>
    <w:rsid w:val="0029639D"/>
    <w:rsid w:val="00326F90"/>
    <w:rsid w:val="005E762D"/>
    <w:rsid w:val="00650855"/>
    <w:rsid w:val="00996C46"/>
    <w:rsid w:val="00A701BE"/>
    <w:rsid w:val="00A93C39"/>
    <w:rsid w:val="00AA1D8D"/>
    <w:rsid w:val="00B47730"/>
    <w:rsid w:val="00BE6B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3B4D6"/>
  <w14:defaultImageDpi w14:val="300"/>
  <w15:docId w15:val="{F20CD5E6-B96A-4728-B4DD-D1C776A0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Madalin Chalapco mada</cp:lastModifiedBy>
  <cp:revision>2</cp:revision>
  <dcterms:created xsi:type="dcterms:W3CDTF">2025-01-15T10:41:00Z</dcterms:created>
  <dcterms:modified xsi:type="dcterms:W3CDTF">2025-01-15T10:41:00Z</dcterms:modified>
  <cp:category/>
</cp:coreProperties>
</file>